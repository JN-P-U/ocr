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테스트 문서</w:t>
      </w:r>
    </w:p>
    <w:p>
      <w:r>
        <w:t>이것은 테스트용 문서입니다.</w:t>
      </w:r>
    </w:p>
    <w:p>
      <w:r>
        <w:t>여러 줄의 텍스트를 포함하고 있습니다.</w:t>
      </w:r>
    </w:p>
    <w:p>
      <w:r>
        <w:t>이 문서는 MarkItDown 테스트를 위해 생성되었습니다.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